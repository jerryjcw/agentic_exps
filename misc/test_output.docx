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Markdown Export</w:t>
      </w:r>
    </w:p>
    <w:p>
      <w:r>
        <w:t>Extracted from: test_input.md</w:t>
      </w:r>
    </w:p>
    <w:p>
      <w:r>
        <w:t>Total tables found: 2</w:t>
      </w:r>
    </w:p>
    <w:p>
      <w:r>
        <w:t>Total bullet points found: 11</w:t>
      </w:r>
    </w:p>
    <w:p/>
    <w:p>
      <w:pPr>
        <w:pStyle w:val="Heading2"/>
      </w:pPr>
      <w:r>
        <w:t>Bullet Points</w:t>
      </w:r>
    </w:p>
    <w:p>
      <w:pPr>
        <w:pStyle w:val="ListBullet"/>
      </w:pPr>
      <w:r>
        <w:t>First level bullet point (Line 12)</w:t>
      </w:r>
    </w:p>
    <w:p>
      <w:pPr>
        <w:pStyle w:val="ListBullet"/>
      </w:pPr>
      <w:r>
        <w:t>Another first level point (Line 13)</w:t>
      </w:r>
    </w:p>
    <w:p>
      <w:pPr>
        <w:pStyle w:val="ListBullet"/>
        <w:ind w:left="720"/>
      </w:pPr>
      <w:r>
        <w:t>Second level nested point (Line 14)</w:t>
      </w:r>
    </w:p>
    <w:p>
      <w:pPr>
        <w:pStyle w:val="ListBullet"/>
        <w:ind w:left="720"/>
      </w:pPr>
      <w:r>
        <w:t>Another second level point (Line 15)</w:t>
      </w:r>
    </w:p>
    <w:p>
      <w:pPr>
        <w:pStyle w:val="ListBullet"/>
        <w:ind w:left="1440"/>
      </w:pPr>
      <w:r>
        <w:t>Third level deeply nested point (Line 16)</w:t>
      </w:r>
    </w:p>
    <w:p>
      <w:pPr>
        <w:pStyle w:val="ListBullet"/>
      </w:pPr>
      <w:r>
        <w:t>Back to first level (Line 17)</w:t>
      </w:r>
    </w:p>
    <w:p>
      <w:pPr>
        <w:pStyle w:val="ListBullet"/>
      </w:pPr>
      <w:r>
        <w:t>Different bullet style (Line 20)</w:t>
      </w:r>
    </w:p>
    <w:p>
      <w:pPr>
        <w:pStyle w:val="ListBullet"/>
      </w:pPr>
      <w:r>
        <w:t>Another bullet style (Line 21)</w:t>
      </w:r>
    </w:p>
    <w:p>
      <w:pPr>
        <w:pStyle w:val="ListBullet"/>
      </w:pPr>
      <w:r>
        <w:t>Regular bullet again (Line 22)</w:t>
      </w:r>
    </w:p>
    <w:p>
      <w:pPr>
        <w:pStyle w:val="ListBullet"/>
        <w:ind w:left="720"/>
      </w:pPr>
      <w:r>
        <w:t>Nested different style (Line 23)</w:t>
      </w:r>
    </w:p>
    <w:p>
      <w:pPr>
        <w:pStyle w:val="ListBullet"/>
        <w:ind w:left="1440"/>
      </w:pPr>
      <w:r>
        <w:t>Deeply nested different style (Line 24)</w:t>
      </w:r>
    </w:p>
    <w:p/>
    <w:p>
      <w:pPr>
        <w:pStyle w:val="Heading2"/>
      </w:pPr>
      <w:r>
        <w:t>Table 1 (Line 6)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Name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Age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City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John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NYC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Jane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LA</w:t>
            </w:r>
          </w:p>
        </w:tc>
      </w:tr>
    </w:tbl>
    <w:p/>
    <w:p>
      <w:pPr>
        <w:pStyle w:val="Heading2"/>
      </w:pPr>
      <w:r>
        <w:t>Table 2 (Line 26)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jc w:val="center"/>
            </w:pPr>
            <w:r>
              <w:t>Product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Price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Stock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Laptop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$1000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type="dxa" w:w="2880"/>
          </w:tcPr>
          <w:p>
            <w:pPr>
              <w:jc w:val="center"/>
            </w:pPr>
            <w:r>
              <w:t>Mouse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$20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t>50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